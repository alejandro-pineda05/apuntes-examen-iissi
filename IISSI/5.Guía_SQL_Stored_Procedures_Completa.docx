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🧩 Guía de Stored Procedures en SQL</w:t>
      </w:r>
    </w:p>
    <w:p>
      <w:pPr>
        <w:pStyle w:val="Heading2"/>
      </w:pPr>
      <w:r>
        <w:t>🧩 Paso 1: ¿Qué es un Stored Procedure?</w:t>
      </w:r>
    </w:p>
    <w:p>
      <w:r>
        <w:t>Un stored procedure es un bloque de código SQL que se guarda en la base de datos y se puede ejecutar cuando quieras. Sirve para automatizar tareas repetitivas o complejas.</w:t>
        <w:br/>
        <w:br/>
        <w:t>Ejemplo ultra simple: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DELIMITER //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CREATE PROCEDURE hola()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BEGIN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SELECT 'Hola desde un procedimiento!';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END//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DELIMITER 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-- Lo ejecutas así: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CALL hola();</w:t>
      </w:r>
    </w:p>
    <w:p>
      <w:pPr>
        <w:pStyle w:val="Heading2"/>
      </w:pPr>
      <w:r>
        <w:t>🧩 Paso 2: Parámetros de entrada (IN)</w:t>
      </w:r>
    </w:p>
    <w:p>
      <w:r>
        <w:t>Puedes pasarle datos a un procedimiento como si fuera una función.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DELIMITER //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CREATE PROCEDURE saluda(IN nombre VARCHAR(50))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BEGIN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SELECT CONCAT('Hola, ', nombre) AS saludo;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END//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DELIMITER 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-- Ejecución: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CALL saluda('Lucía');</w:t>
      </w:r>
    </w:p>
    <w:p>
      <w:pPr>
        <w:pStyle w:val="Heading2"/>
      </w:pPr>
      <w:r>
        <w:t>🧩 Paso 3: Variables locales (DECLARE) y SET</w:t>
      </w:r>
    </w:p>
    <w:p>
      <w:r>
        <w:t>Puedes declarar variables internas al procedimiento y usarlas.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DELIMITER //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CREATE PROCEDURE suma_demo()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BEGIN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DECLARE a INT;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DECLARE b INT;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DECLARE resultado INT;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SET a = 5;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SET b = 7;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SET resultado = a + b;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SELECT resultado;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END//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DELIMITER 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-- Resultado esperado: 12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CALL suma_demo();</w:t>
      </w:r>
    </w:p>
    <w:p>
      <w:pPr>
        <w:pStyle w:val="Heading2"/>
      </w:pPr>
      <w:r>
        <w:t>🧩 Paso 4: SELECT INTO (guardar resultados de consultas en variables)</w:t>
      </w:r>
    </w:p>
    <w:p>
      <w:r>
        <w:t>Esto es súper importante.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DELIMITER //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CREATE PROCEDURE cuenta_usuarios()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BEGIN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DECLARE total INT;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SELECT COUNT(*) INTO total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FROM Usuarios;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SELECT CONCAT('Hay ', total, ' usuarios') AS mensaje;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END//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DELIMITER 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CALL cuenta_usuarios();</w:t>
      </w:r>
    </w:p>
    <w:p>
      <w:pPr>
        <w:pStyle w:val="Heading2"/>
      </w:pPr>
      <w:r>
        <w:t>🧩 Paso 5: Lógica condicional (IF)</w:t>
      </w:r>
    </w:p>
    <w:p/>
    <w:p>
      <w:pPr>
        <w:spacing w:after="120"/>
      </w:pPr>
      <w:r>
        <w:rPr>
          <w:rFonts w:ascii="Courier New" w:hAnsi="Courier New"/>
          <w:color w:val="000080"/>
          <w:sz w:val="20"/>
        </w:rPr>
        <w:t>DELIMITER //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CREATE PROCEDURE verifica_edad(IN edad INT)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BEGIN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IF edad &gt;= 18 THEN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  SELECT 'Eres mayor de edad';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ELSE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  SELECT 'Eres menor de edad';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END IF;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END//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DELIMITER 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CALL verifica_edad(20);</w:t>
      </w:r>
    </w:p>
    <w:p>
      <w:pPr>
        <w:pStyle w:val="Heading2"/>
      </w:pPr>
      <w:r>
        <w:t>🧩 Paso 6: Transacciones (START TRANSACTION, COMMIT, ROLLBACK)</w:t>
      </w:r>
    </w:p>
    <w:p>
      <w:r>
        <w:t>Para que varias operaciones se realicen todas juntas o ninguna si algo falla.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DELIMITER //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CREATE PROCEDURE prueba_transaccion()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BEGIN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DECLARE EXIT HANDLER FOR SQLEXCEPTION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BEGIN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  ROLLBACK;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  SELECT 'Algo falló. Se deshicieron los cambios.';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END;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START TRANSACTION;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INSERT INTO tabla1 (columna) VALUES ('dato');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INSERT INTO tabla2 (columna) VALUES ('otro dato');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COMMIT;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SELECT 'Todo salió bien';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END//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DELIMITER ;</w:t>
      </w:r>
    </w:p>
    <w:p>
      <w:pPr>
        <w:pStyle w:val="Heading2"/>
      </w:pPr>
      <w:r>
        <w:t>🧩 Paso 7: Control de errores (HANDLER, SIGNAL)</w:t>
      </w:r>
    </w:p>
    <w:p>
      <w:r>
        <w:t>Esto es más avanzado, pero te lo adelanto.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DECLARE EXIT HANDLER FOR SQLEXCEPTION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BEGIN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ROLLBACK;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 xml:space="preserve">  SIGNAL SQLSTATE '45000' SET MESSAGE_TEXT = 'Error controlado';</w:t>
      </w:r>
    </w:p>
    <w:p>
      <w:pPr>
        <w:spacing w:after="120"/>
      </w:pPr>
      <w:r>
        <w:rPr>
          <w:rFonts w:ascii="Courier New" w:hAnsi="Courier New"/>
          <w:color w:val="000080"/>
          <w:sz w:val="20"/>
        </w:rPr>
        <w:t>END;</w:t>
      </w:r>
    </w:p>
    <w:p>
      <w:pPr>
        <w:pStyle w:val="Heading2"/>
      </w:pPr>
      <w:r>
        <w:t>✅ ¿Qué deberías practicar en orden?</w:t>
      </w:r>
    </w:p>
    <w:p>
      <w:r>
        <w:br/>
        <w:t>✅ Crear y ejecutar procedimientos sin parámetros (CALL hola();)</w:t>
        <w:br/>
        <w:t>✅ Usar parámetros de entrada (CALL saluda('Luis');)</w:t>
        <w:br/>
        <w:t>✅ Usar DECLARE, SET, SELECT INTO</w:t>
        <w:br/>
        <w:t>✅ Usar IF, ELSE, CASE</w:t>
        <w:br/>
        <w:t>✅ Hacer inserts dentro de procedimientos</w:t>
        <w:br/>
        <w:t>✅ START TRANSACTION, COMMIT, ROLLBACK</w:t>
        <w:br/>
        <w:t>✅ HANDLER y SIGNAL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