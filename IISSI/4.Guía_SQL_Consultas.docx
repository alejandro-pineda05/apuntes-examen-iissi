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480" w:after="0"/>
        <w:rPr/>
      </w:pPr>
      <w:r>
        <w:rPr/>
        <w:t xml:space="preserve">📘 </w:t>
      </w:r>
      <w:r>
        <w:rPr/>
        <w:t>GUÍA BÁSICA DE CONSULTAS SQL (SELECT)</w:t>
      </w:r>
    </w:p>
    <w:p>
      <w:pPr>
        <w:pStyle w:val="Ttulo2"/>
        <w:rPr/>
      </w:pPr>
      <w:r>
        <w:rPr/>
        <w:t>1. 📌 ESTRUCTURA BÁSICA DE UNA CONSULTA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columna1, columna2, ...</w:t>
        <w:br/>
        <w:t>FROM tabla</w:t>
        <w:br/>
        <w:t>WHERE condición;</w:t>
      </w:r>
    </w:p>
    <w:p>
      <w:pPr>
        <w:pStyle w:val="Ttulo2"/>
        <w:rPr/>
      </w:pPr>
      <w:r>
        <w:rPr/>
        <w:t>2. 📋 SELECCIÓN DE COLUMNAS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nombre, edad FROM Clientes;</w:t>
      </w:r>
    </w:p>
    <w:p>
      <w:pPr>
        <w:pStyle w:val="Normal"/>
        <w:rPr/>
      </w:pPr>
      <w:r>
        <w:rPr/>
        <w:t xml:space="preserve">• </w:t>
      </w:r>
      <w:r>
        <w:rPr/>
        <w:t>* selecciona todas las columnas: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* FROM Clientes;</w:t>
      </w:r>
    </w:p>
    <w:p>
      <w:pPr>
        <w:pStyle w:val="Ttulo2"/>
        <w:rPr/>
      </w:pPr>
      <w:r>
        <w:rPr/>
        <w:t>3. 🔍 FILTRADO DE DATOS: WHERE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* FROM Clientes WHERE edad &gt; 18;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* FROM Productos WHERE nombre = 'Champú';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* FROM Citas WHERE fecha &gt;= '2024-01-01';</w:t>
      </w:r>
    </w:p>
    <w:p>
      <w:pPr>
        <w:pStyle w:val="Normal"/>
        <w:rPr/>
      </w:pPr>
      <w:r>
        <w:rPr/>
        <w:t>Operadores útiles:</w:t>
        <w:br/>
        <w:t xml:space="preserve">    • =, &gt;, &lt;, &gt;=, &lt;=, !=</w:t>
        <w:br/>
        <w:t xml:space="preserve">    • BETWEEN, LIKE, IN, IS NULL, IS NOT NULL</w:t>
      </w:r>
    </w:p>
    <w:p>
      <w:pPr>
        <w:pStyle w:val="Normal"/>
        <w:rPr/>
      </w:pPr>
      <w:r>
        <w:rPr/>
        <w:t>Ejemplos: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* FROM Clientes WHERE email LIKE '%@gmail.com';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* FROM Productos WHERE id IN (1, 3, 5);</w:t>
      </w:r>
    </w:p>
    <w:p>
      <w:pPr>
        <w:pStyle w:val="Ttulo2"/>
        <w:rPr/>
      </w:pPr>
      <w:r>
        <w:rPr/>
        <w:t>4. 🧮 FUNCIONES DE AGREGACIÓN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Función | Qué hace</w:t>
        <w:br/>
        <w:t>--------|---------</w:t>
        <w:br/>
        <w:t>COUNT(*) | Cuenta filas</w:t>
        <w:br/>
        <w:t>SUM(x) | Suma valores</w:t>
        <w:br/>
        <w:t>AVG(x) | Media</w:t>
        <w:br/>
        <w:t>MAX(x) | Máximo</w:t>
        <w:br/>
        <w:t>MIN(x) | Mínimo</w:t>
      </w:r>
    </w:p>
    <w:p>
      <w:pPr>
        <w:pStyle w:val="Normal"/>
        <w:rPr/>
      </w:pPr>
      <w:r>
        <w:rPr/>
        <w:t>Ejemplo: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COUNT(*) FROM Citas;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AVG(edad) FROM Clientes;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SUM(precio) FROM LineasPedido WHERE pedidoId = 5;</w:t>
      </w:r>
    </w:p>
    <w:p>
      <w:pPr>
        <w:pStyle w:val="Ttulo2"/>
        <w:rPr/>
      </w:pPr>
      <w:r>
        <w:rPr/>
        <w:t>5. 📦 AGRUPAR FILAS: GROUP BY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productoId, SUM(unidades)</w:t>
        <w:br/>
        <w:t>FROM LineasPedido</w:t>
        <w:br/>
        <w:t>GROUP BY productoId;</w:t>
      </w:r>
    </w:p>
    <w:p>
      <w:pPr>
        <w:pStyle w:val="Normal"/>
        <w:rPr/>
      </w:pPr>
      <w:r>
        <w:rPr/>
        <w:t xml:space="preserve">• </w:t>
      </w:r>
      <w:r>
        <w:rPr/>
        <w:t>Agrupa filas por un campo común</w:t>
        <w:br/>
        <w:t>• Puedes usarlo junto a funciones como SUM(), COUNT(), etc.</w:t>
      </w:r>
    </w:p>
    <w:p>
      <w:pPr>
        <w:pStyle w:val="Ttulo2"/>
        <w:rPr/>
      </w:pPr>
      <w:r>
        <w:rPr/>
        <w:t>6. 🎯 FILTRAR GRUPOS: HAVING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productoId, COUNT(*) AS veces_vendido</w:t>
        <w:br/>
        <w:t>FROM LineasPedido</w:t>
        <w:br/>
        <w:t>GROUP BY productoId</w:t>
        <w:br/>
        <w:t>HAVING veces_vendido &gt; 3;</w:t>
      </w:r>
    </w:p>
    <w:p>
      <w:pPr>
        <w:pStyle w:val="Normal"/>
        <w:rPr/>
      </w:pPr>
      <w:r>
        <w:rPr/>
        <w:t xml:space="preserve">• </w:t>
      </w:r>
      <w:r>
        <w:rPr/>
        <w:t>WHERE filtra antes del agrupamiento</w:t>
        <w:br/>
        <w:t>• HAVING filtra después del agrupamiento</w:t>
      </w:r>
    </w:p>
    <w:p>
      <w:pPr>
        <w:pStyle w:val="Ttulo2"/>
        <w:rPr/>
      </w:pPr>
      <w:r>
        <w:rPr/>
        <w:t>7. 🔗 RELACIONAR TABLAS: JOIN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Clientes.nombre, Citas.fecha</w:t>
        <w:br/>
        <w:t>FROM Clientes</w:t>
        <w:br/>
        <w:t>JOIN Citas ON Citas.clienteId = Clientes.id;</w:t>
      </w:r>
    </w:p>
    <w:p>
      <w:pPr>
        <w:pStyle w:val="Normal"/>
        <w:rPr/>
      </w:pPr>
      <w:r>
        <w:rPr/>
        <w:t>Tipos:</w:t>
        <w:br/>
        <w:t xml:space="preserve">    • INNER JOIN: solo si hay coincidencia en ambas tablas</w:t>
        <w:br/>
        <w:t xml:space="preserve">    • LEFT JOIN: muestra todo de la tabla de la izquierda (aunque no haya coincidencia)</w:t>
        <w:br/>
        <w:t xml:space="preserve">    • RIGHT JOIN: igual pero con la tabla de la derecha</w:t>
      </w:r>
    </w:p>
    <w:p>
      <w:pPr>
        <w:pStyle w:val="Ttulo2"/>
        <w:rPr/>
      </w:pPr>
      <w:r>
        <w:rPr/>
        <w:t>8. 🧹 ELIMINAR DUPLICADOS: DISTINCT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DISTINCT ciudad FROM Clientes;</w:t>
      </w:r>
    </w:p>
    <w:p>
      <w:pPr>
        <w:pStyle w:val="Ttulo2"/>
        <w:rPr/>
      </w:pPr>
      <w:r>
        <w:rPr/>
        <w:t>9. 🔤 ORDENAR RESULTADOS: ORDER BY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* FROM Productos ORDER BY precio DESC;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* FROM Clientes ORDER BY edad ASC;</w:t>
      </w:r>
    </w:p>
    <w:p>
      <w:pPr>
        <w:pStyle w:val="Ttulo2"/>
        <w:rPr/>
      </w:pPr>
      <w:r>
        <w:rPr/>
        <w:t>10. 🎚️ LIMITAR RESULTADOS: LIMIT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* FROM Productos LIMIT 5;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* FROM Productos LIMIT 10 OFFSET 5;  -- Salta los primeros 5</w:t>
      </w:r>
    </w:p>
    <w:p>
      <w:pPr>
        <w:pStyle w:val="Ttulo2"/>
        <w:rPr/>
      </w:pPr>
      <w:r>
        <w:rPr/>
        <w:t>11. ⚖️ SUBCONSULTAS (OPCIONAL AVANZADO)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nombre FROM Clientes</w:t>
        <w:br/>
        <w:t>WHERE id IN (</w:t>
        <w:br/>
        <w:t xml:space="preserve">    SELECT clienteId FROM Citas WHERE fecha &gt;= '2024-01-01'</w:t>
        <w:br/>
        <w:t>);</w:t>
      </w:r>
    </w:p>
    <w:p>
      <w:pPr>
        <w:pStyle w:val="Ttulo2"/>
        <w:rPr/>
      </w:pPr>
      <w:r>
        <w:rPr/>
        <w:t xml:space="preserve">🛠️ </w:t>
      </w:r>
      <w:r>
        <w:rPr/>
        <w:t>TRUCOS Y BUENAS PRÁCTICAS</w:t>
      </w:r>
    </w:p>
    <w:p>
      <w:pPr>
        <w:pStyle w:val="Normal"/>
        <w:rPr/>
      </w:pPr>
      <w:r>
        <w:rPr/>
        <w:t xml:space="preserve">• </w:t>
      </w:r>
      <w:r>
        <w:rPr/>
        <w:t>Usa alias para renombrar columnas o tablas:</w:t>
      </w:r>
    </w:p>
    <w:p>
      <w:pPr>
        <w:pStyle w:val="Normal"/>
        <w:rPr/>
      </w:pPr>
      <w:r>
        <w:rPr>
          <w:rFonts w:ascii="Courier New" w:hAnsi="Courier New"/>
          <w:color w:val="FF0000"/>
          <w:sz w:val="20"/>
        </w:rPr>
        <w:t>SELECT c.nombre FROM Clientes c;</w:t>
      </w:r>
    </w:p>
    <w:p>
      <w:pPr>
        <w:pStyle w:val="Normal"/>
        <w:rPr>
          <w:color w:val="000000"/>
        </w:rPr>
      </w:pPr>
      <w:r>
        <w:rPr>
          <w:rFonts w:ascii="Courier New" w:hAnsi="Courier New"/>
          <w:color w:val="000000"/>
          <w:sz w:val="20"/>
        </w:rPr>
        <w:t xml:space="preserve">• </w:t>
      </w:r>
      <w:r>
        <w:rPr>
          <w:rFonts w:ascii="Courier New" w:hAnsi="Courier New"/>
          <w:color w:val="000000"/>
          <w:sz w:val="20"/>
        </w:rPr>
        <w:t>Usa comentarios con -- o /* ... */</w:t>
      </w:r>
    </w:p>
    <w:p>
      <w:pPr>
        <w:pStyle w:val="Normal"/>
        <w:rPr/>
      </w:pPr>
      <w:r>
        <w:rPr/>
        <w:t xml:space="preserve">• </w:t>
      </w:r>
      <w:r>
        <w:rPr/>
        <w:t>Cuida mayúsculas y sangrías para legibilidad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• </w:t>
      </w:r>
      <w:r>
        <w:rPr/>
        <w:t>Siempre prueba paso a paso: empieza con SELECT *, luego filtra, luego agrupa...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Application>Edit_Docx_PLUS/7.4.0.3$Windows_X86_64 LibreOffice_project/</Application>
  <AppVersion>15.0000</AppVersion>
  <Pages>3</Pages>
  <Words>395</Words>
  <Characters>1987</Characters>
  <CharactersWithSpaces>2360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2025-06-21T19:20:28Z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